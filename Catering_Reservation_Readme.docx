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Catering Reservation and Ordering System</w:t>
      </w:r>
    </w:p>
    <w:p>
      <w:r>
        <w:t>A modern, full-featured web application that empowers users to explore catering options, reserve customized food packages, and place orders online. Built with HTML, CSS, JavaScript, and Firebase, this system is designed to support rural Indian kitchens in reaching a global audience.</w:t>
      </w:r>
    </w:p>
    <w:p>
      <w:pPr>
        <w:pStyle w:val="Heading1"/>
      </w:pPr>
      <w:r>
        <w:t>Features</w:t>
      </w:r>
    </w:p>
    <w:p>
      <w:pPr>
        <w:pStyle w:val="Heading2"/>
      </w:pPr>
      <w:r>
        <w:t>User Panel</w:t>
      </w:r>
    </w:p>
    <w:p>
      <w:r>
        <w:t>- User Registration and Login (Firebase Auth)</w:t>
      </w:r>
    </w:p>
    <w:p>
      <w:r>
        <w:t>- Explore Catering Types (Wedding, Birthday, Festival, etc.)</w:t>
      </w:r>
    </w:p>
    <w:p>
      <w:r>
        <w:t>- Browse Food Packages (Basic, Standard, Premium)</w:t>
      </w:r>
    </w:p>
    <w:p>
      <w:r>
        <w:t>- View Item Categories (Indian, South Indian, Chinese, Continental, Non-Veg)</w:t>
      </w:r>
    </w:p>
    <w:p>
      <w:r>
        <w:t>- Add Food Items with Quantity Selection</w:t>
      </w:r>
    </w:p>
    <w:p>
      <w:r>
        <w:t>- View &amp; Update Order Summary with Instructions and Delivery Address</w:t>
      </w:r>
    </w:p>
    <w:p>
      <w:r>
        <w:t>- Place Orders (Stored in Firebase Firestore)</w:t>
      </w:r>
    </w:p>
    <w:p>
      <w:pPr>
        <w:pStyle w:val="Heading2"/>
      </w:pPr>
      <w:r>
        <w:t>Admin Panel</w:t>
      </w:r>
    </w:p>
    <w:p>
      <w:r>
        <w:t>- Admin Login</w:t>
      </w:r>
    </w:p>
    <w:p>
      <w:r>
        <w:t>- View All Orders (Real-time)</w:t>
      </w:r>
    </w:p>
    <w:p>
      <w:r>
        <w:t>- Update Order Status (Order Received / Order Delivered)</w:t>
      </w:r>
    </w:p>
    <w:p>
      <w:r>
        <w:t>- Firebase Firestore Integration for order management</w:t>
      </w:r>
    </w:p>
    <w:p>
      <w:pPr>
        <w:pStyle w:val="Heading1"/>
      </w:pPr>
      <w:r>
        <w:t>Technologies Used</w:t>
      </w:r>
    </w:p>
    <w:p>
      <w:r>
        <w:t>Frontend: HTML5, CSS3, JavaScript (Vanilla), Tailwind CSS</w:t>
      </w:r>
    </w:p>
    <w:p>
      <w:r>
        <w:t>Backend/Database: Firebase Authentication, Firebase Firestore</w:t>
      </w:r>
    </w:p>
    <w:p>
      <w:r>
        <w:t>Tools: Firebase Hosting (optional), Google Fonts</w:t>
      </w:r>
    </w:p>
    <w:p>
      <w:pPr>
        <w:pStyle w:val="Heading1"/>
      </w:pPr>
      <w:r>
        <w:t>Project Structure</w:t>
      </w:r>
    </w:p>
    <w:p>
      <w:r>
        <w:t>index.html</w:t>
        <w:br/>
        <w:t>userlogin.html</w:t>
        <w:br/>
        <w:t>register.html</w:t>
        <w:br/>
        <w:t>category.html</w:t>
        <w:br/>
        <w:t>summary.html</w:t>
        <w:br/>
        <w:t>admin-login.html</w:t>
        <w:br/>
        <w:t>admin-dashboard.html</w:t>
        <w:br/>
        <w:t>/assets/ - Images and styling</w:t>
        <w:br/>
        <w:t>/js/ - JavaScript logic</w:t>
        <w:br/>
        <w:t>/css/ - Custom stylesheets</w:t>
        <w:br/>
        <w:t>firebase-config.js</w:t>
      </w:r>
    </w:p>
    <w:p>
      <w:pPr>
        <w:pStyle w:val="Heading1"/>
      </w:pPr>
      <w:r>
        <w:t>Setup Instructions</w:t>
      </w:r>
    </w:p>
    <w:p>
      <w:r>
        <w:t>1. Clone the Repository</w:t>
      </w:r>
    </w:p>
    <w:p>
      <w:r>
        <w:t xml:space="preserve">   git clone https://github.com/your-username/catering-reservation.git</w:t>
      </w:r>
    </w:p>
    <w:p>
      <w:r>
        <w:t>2. Configure Firebase and paste the config in each file as shown below:</w:t>
      </w:r>
    </w:p>
    <w:p>
      <w:r>
        <w:br/>
        <w:t>const firebaseConfig = {</w:t>
        <w:br/>
        <w:t xml:space="preserve">  apiKey: "YOUR_API_KEY",</w:t>
        <w:br/>
        <w:t xml:space="preserve">  authDomain: "YOUR_AUTH_DOMAIN",</w:t>
        <w:br/>
        <w:t xml:space="preserve">  projectId: "YOUR_PROJECT_ID",</w:t>
        <w:br/>
        <w:t xml:space="preserve">  ...</w:t>
        <w:br/>
        <w:t>};</w:t>
      </w:r>
    </w:p>
    <w:p>
      <w:r>
        <w:t>3. Run Locally: Open index.html in a browser</w:t>
      </w:r>
    </w:p>
    <w:p>
      <w:pPr>
        <w:pStyle w:val="Heading1"/>
      </w:pPr>
      <w:r>
        <w:t>Firestore Security Rules (Development)</w:t>
      </w:r>
    </w:p>
    <w:p>
      <w:r>
        <w:br/>
        <w:t>rules_version = '2';</w:t>
        <w:br/>
        <w:t>service cloud.firestore {</w:t>
        <w:br/>
        <w:t xml:space="preserve">  match /databases/{database}/documents {</w:t>
        <w:br/>
        <w:t xml:space="preserve">    match /orders/{orderId} {</w:t>
        <w:br/>
        <w:t xml:space="preserve">      allow read, write: if true;</w:t>
        <w:br/>
        <w:t xml:space="preserve">    }</w:t>
        <w:br/>
        <w:t xml:space="preserve">    match /users/{userId} {</w:t>
        <w:br/>
        <w:t xml:space="preserve">      allow read, write: if true;</w:t>
        <w:br/>
        <w:t xml:space="preserve">    }</w:t>
        <w:br/>
        <w:t xml:space="preserve">  }</w:t>
        <w:br/>
        <w:t>}</w:t>
        <w:br/>
      </w:r>
    </w:p>
    <w:p>
      <w:pPr>
        <w:pStyle w:val="Heading1"/>
      </w:pPr>
      <w:r>
        <w:t>TODO (Future Scope)</w:t>
      </w:r>
    </w:p>
    <w:p>
      <w:r>
        <w:t>- Firebase Hosting Deployment</w:t>
      </w:r>
    </w:p>
    <w:p>
      <w:r>
        <w:t>- Payment Gateway Integration (e.g., Razorpay)</w:t>
      </w:r>
    </w:p>
    <w:p>
      <w:r>
        <w:t>- Admin Analytics (Total Orders, Revenue)</w:t>
      </w:r>
    </w:p>
    <w:p>
      <w:r>
        <w:t>- Email Notifications</w:t>
      </w:r>
    </w:p>
    <w:p>
      <w:r>
        <w:t>- Role-Based Access Control</w:t>
      </w:r>
    </w:p>
    <w:p>
      <w:r>
        <w:t>- Multi-language Support</w:t>
      </w:r>
    </w:p>
    <w:p>
      <w:pPr>
        <w:pStyle w:val="Heading1"/>
      </w:pPr>
      <w:r>
        <w:t>Contributing</w:t>
      </w:r>
    </w:p>
    <w:p>
      <w:r>
        <w:t>Pull requests are welcome! If you want to improve the UI/UX, add animations or responsiveness, or refactor the code, please fork the repo and submit a PR. For major changes, open an issue first.</w:t>
      </w:r>
    </w:p>
    <w:p>
      <w:pPr>
        <w:pStyle w:val="Heading1"/>
      </w:pPr>
      <w:r>
        <w:t>License</w:t>
      </w:r>
    </w:p>
    <w:p>
      <w:r>
        <w:t>This project is open source and free to use for educational or personal use.</w:t>
      </w:r>
    </w:p>
    <w:p>
      <w:pPr>
        <w:pStyle w:val="Heading1"/>
      </w:pPr>
      <w:r>
        <w:t>Developed By</w:t>
      </w:r>
    </w:p>
    <w:p>
      <w:r>
        <w:t>Hitesh Prakash</w:t>
        <w:br/>
        <w:t>MCA, Graphic Era Deemed to be University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